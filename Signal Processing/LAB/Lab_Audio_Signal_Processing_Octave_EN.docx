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BEFEB" w14:textId="77777777" w:rsidR="002008C4" w:rsidRDefault="00000000">
      <w:pPr>
        <w:pStyle w:val="Title"/>
      </w:pPr>
      <w:r>
        <w:t>LAB: Audio Signal Processing with Octave</w:t>
      </w:r>
    </w:p>
    <w:p w14:paraId="1EAFD647" w14:textId="77777777" w:rsidR="002008C4" w:rsidRDefault="00000000">
      <w:pPr>
        <w:pStyle w:val="Heading1"/>
      </w:pPr>
      <w:r>
        <w:t>1. Objectives</w:t>
      </w:r>
    </w:p>
    <w:p w14:paraId="221F17FB" w14:textId="127C3BD1" w:rsidR="007969F7" w:rsidRPr="007969F7" w:rsidRDefault="007969F7" w:rsidP="007969F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9F7">
        <w:rPr>
          <w:rFonts w:ascii="Times New Roman" w:eastAsia="Times New Roman" w:hAnsi="Times New Roman" w:cs="Times New Roman"/>
          <w:sz w:val="24"/>
          <w:szCs w:val="24"/>
        </w:rPr>
        <w:t>Understand the basic concepts of audio signals and how they are represented in the time and frequency domains.</w:t>
      </w:r>
    </w:p>
    <w:p w14:paraId="1DE7CAFB" w14:textId="6481EB1E" w:rsidR="007969F7" w:rsidRPr="007969F7" w:rsidRDefault="007969F7" w:rsidP="007969F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9F7">
        <w:rPr>
          <w:rFonts w:ascii="Times New Roman" w:eastAsia="Times New Roman" w:hAnsi="Times New Roman" w:cs="Times New Roman"/>
          <w:sz w:val="24"/>
          <w:szCs w:val="24"/>
        </w:rPr>
        <w:t>Practice reading, playing, and processing audio signals using GNU Octave.</w:t>
      </w:r>
    </w:p>
    <w:p w14:paraId="6062CE02" w14:textId="6189FEB1" w:rsidR="007969F7" w:rsidRPr="007969F7" w:rsidRDefault="007969F7" w:rsidP="007969F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9F7">
        <w:rPr>
          <w:rFonts w:ascii="Times New Roman" w:eastAsia="Times New Roman" w:hAnsi="Times New Roman" w:cs="Times New Roman"/>
          <w:sz w:val="24"/>
          <w:szCs w:val="24"/>
        </w:rPr>
        <w:t>Apply simple filters such as high-pass and low-pass filters.</w:t>
      </w:r>
    </w:p>
    <w:p w14:paraId="4985FFDD" w14:textId="4B6D405F" w:rsidR="007969F7" w:rsidRPr="007969F7" w:rsidRDefault="007969F7" w:rsidP="007969F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69F7">
        <w:rPr>
          <w:rFonts w:ascii="Times New Roman" w:eastAsia="Times New Roman" w:hAnsi="Times New Roman" w:cs="Times New Roman"/>
          <w:sz w:val="24"/>
          <w:szCs w:val="24"/>
        </w:rPr>
        <w:t>Create audio effects such as echo or distortion.</w:t>
      </w:r>
    </w:p>
    <w:p w14:paraId="7C8BA99B" w14:textId="77777777" w:rsidR="002008C4" w:rsidRDefault="00000000">
      <w:pPr>
        <w:pStyle w:val="Heading1"/>
      </w:pPr>
      <w:r>
        <w:t>2. Preparation</w:t>
      </w:r>
    </w:p>
    <w:p w14:paraId="14F69AF1" w14:textId="77777777" w:rsidR="002008C4" w:rsidRDefault="00000000">
      <w:pPr>
        <w:pStyle w:val="ListBullet"/>
      </w:pPr>
      <w:r>
        <w:t>- Install GNU Octave: https://www.gnu.org/software/octave/</w:t>
      </w:r>
      <w:r>
        <w:br/>
        <w:t>- Install audio signal processing packages:</w:t>
      </w:r>
    </w:p>
    <w:p w14:paraId="53A2DE4D" w14:textId="77777777" w:rsidR="002008C4" w:rsidRDefault="00000000">
      <w:pPr>
        <w:pStyle w:val="IntenseQuote"/>
      </w:pPr>
      <w:r>
        <w:t>pkg install -forge signal</w:t>
      </w:r>
      <w:r>
        <w:br/>
        <w:t>pkg install -forge audio</w:t>
      </w:r>
      <w:r>
        <w:br/>
        <w:t>pkg load signal</w:t>
      </w:r>
      <w:r>
        <w:br/>
        <w:t>pkg load audio</w:t>
      </w:r>
    </w:p>
    <w:p w14:paraId="2A370624" w14:textId="77777777" w:rsidR="002008C4" w:rsidRDefault="00000000">
      <w:pPr>
        <w:pStyle w:val="ListBullet"/>
      </w:pPr>
      <w:r>
        <w:t>- Prepare a sample `.wav` file (can be downloaded from freesound.org)</w:t>
      </w:r>
    </w:p>
    <w:p w14:paraId="1BF36893" w14:textId="77777777" w:rsidR="002008C4" w:rsidRDefault="00000000">
      <w:pPr>
        <w:pStyle w:val="Heading2"/>
      </w:pPr>
      <w:r>
        <w:t>3. Step-by-Step Instructions</w:t>
      </w:r>
    </w:p>
    <w:p w14:paraId="63FF8C8B" w14:textId="77777777" w:rsidR="002008C4" w:rsidRDefault="00000000">
      <w:pPr>
        <w:pStyle w:val="Heading2"/>
      </w:pPr>
      <w:r>
        <w:t>Read and Play Audio Signal</w:t>
      </w:r>
    </w:p>
    <w:p w14:paraId="5DBF92BA" w14:textId="433A61BA" w:rsidR="002008C4" w:rsidRDefault="007969F7">
      <w:pPr>
        <w:pStyle w:val="IntenseQuote"/>
      </w:pPr>
      <w:r>
        <w:t>Read file</w:t>
      </w:r>
      <w:r w:rsidR="00000000">
        <w:t>: `[x, fs] = audioread("sample.wav");`</w:t>
      </w:r>
    </w:p>
    <w:p w14:paraId="196CC86F" w14:textId="0B1F0089" w:rsidR="002008C4" w:rsidRDefault="007969F7">
      <w:r>
        <w:t>Play sound</w:t>
      </w:r>
      <w:r w:rsidR="00000000">
        <w:t>: `sound(x, fs);`</w:t>
      </w:r>
    </w:p>
    <w:p w14:paraId="7D51FC26" w14:textId="126B24F0" w:rsidR="002008C4" w:rsidRDefault="007969F7">
      <w:r>
        <w:t>Plot in time domain</w:t>
      </w:r>
      <w:r w:rsidR="00000000">
        <w:t>:</w:t>
      </w:r>
    </w:p>
    <w:p w14:paraId="4D4335FD" w14:textId="77777777" w:rsidR="002008C4" w:rsidRDefault="00000000">
      <w:pPr>
        <w:pStyle w:val="IntenseQuote"/>
      </w:pPr>
      <w:r>
        <w:t>t = (0:length(x)-1)/fs;</w:t>
      </w:r>
      <w:r>
        <w:br/>
        <w:t>plot(t, x);</w:t>
      </w:r>
      <w:r>
        <w:br/>
        <w:t>xlabel("Thời gian (s)");</w:t>
      </w:r>
      <w:r>
        <w:br/>
        <w:t>ylabel("Biên độ");</w:t>
      </w:r>
      <w:r>
        <w:br/>
        <w:t>title("Tín hiệu âm thanh trong miền thời gian");</w:t>
      </w:r>
    </w:p>
    <w:p w14:paraId="267B123D" w14:textId="77777777" w:rsidR="002008C4" w:rsidRDefault="00000000">
      <w:pPr>
        <w:pStyle w:val="Heading2"/>
      </w:pPr>
      <w:r>
        <w:lastRenderedPageBreak/>
        <w:t>Fourier Transform and Spectrum Analysis</w:t>
      </w:r>
    </w:p>
    <w:p w14:paraId="5A777424" w14:textId="49162019" w:rsidR="002008C4" w:rsidRDefault="007969F7">
      <w:r>
        <w:t>Do Fourier transform and plot</w:t>
      </w:r>
      <w:r w:rsidR="00000000">
        <w:t>:</w:t>
      </w:r>
    </w:p>
    <w:p w14:paraId="33AF7BF2" w14:textId="77777777" w:rsidR="002008C4" w:rsidRDefault="00000000">
      <w:pPr>
        <w:pStyle w:val="IntenseQuote"/>
      </w:pPr>
      <w:r>
        <w:t>X = fft(x);</w:t>
      </w:r>
      <w:r>
        <w:br/>
        <w:t>f = (0:length(X)-1)*fs/length(X);</w:t>
      </w:r>
      <w:r>
        <w:br/>
        <w:t>plot(f, abs(X));</w:t>
      </w:r>
      <w:r>
        <w:br/>
        <w:t>xlabel("Tần số (Hz)");</w:t>
      </w:r>
      <w:r>
        <w:br/>
        <w:t>ylabel("|X(f)|");</w:t>
      </w:r>
      <w:r>
        <w:br/>
        <w:t>title("Phổ tín hiệu âm thanh");</w:t>
      </w:r>
    </w:p>
    <w:p w14:paraId="6E32B7D8" w14:textId="77777777" w:rsidR="002008C4" w:rsidRDefault="00000000">
      <w:pPr>
        <w:pStyle w:val="Heading2"/>
      </w:pPr>
      <w:r>
        <w:t>Apply Filters</w:t>
      </w:r>
    </w:p>
    <w:p w14:paraId="2AC3DDDE" w14:textId="4B77A3F7" w:rsidR="002008C4" w:rsidRDefault="007969F7">
      <w:r>
        <w:t>Lowpass filter</w:t>
      </w:r>
      <w:r w:rsidR="00000000">
        <w:t>:</w:t>
      </w:r>
    </w:p>
    <w:p w14:paraId="372365FD" w14:textId="77777777" w:rsidR="002008C4" w:rsidRDefault="00000000">
      <w:pPr>
        <w:pStyle w:val="IntenseQuote"/>
      </w:pPr>
      <w:r>
        <w:t>fc = 1000;</w:t>
      </w:r>
      <w:r>
        <w:br/>
        <w:t>[b, a] = butter(6, fc/(fs/2), "low");</w:t>
      </w:r>
      <w:r>
        <w:br/>
        <w:t>y = filter(b, a, x);</w:t>
      </w:r>
      <w:r>
        <w:br/>
        <w:t>sound(y, fs);</w:t>
      </w:r>
    </w:p>
    <w:p w14:paraId="640C7AAB" w14:textId="349BA74B" w:rsidR="002008C4" w:rsidRDefault="007969F7">
      <w:r>
        <w:t>High-pass fileter</w:t>
      </w:r>
      <w:r w:rsidR="00000000">
        <w:t>:</w:t>
      </w:r>
    </w:p>
    <w:p w14:paraId="4DCAD134" w14:textId="77777777" w:rsidR="002008C4" w:rsidRDefault="00000000">
      <w:pPr>
        <w:pStyle w:val="IntenseQuote"/>
      </w:pPr>
      <w:r>
        <w:t>[b, a] = butter(6, fc/(fs/2), "high");</w:t>
      </w:r>
      <w:r>
        <w:br/>
        <w:t>y = filter(b, a, x);</w:t>
      </w:r>
      <w:r>
        <w:br/>
        <w:t>sound(y, fs);</w:t>
      </w:r>
    </w:p>
    <w:p w14:paraId="78C8A4FC" w14:textId="77777777" w:rsidR="002008C4" w:rsidRDefault="00000000">
      <w:pPr>
        <w:pStyle w:val="Heading2"/>
      </w:pPr>
      <w:r>
        <w:t>Create Echo Effect</w:t>
      </w:r>
    </w:p>
    <w:p w14:paraId="446E435E" w14:textId="77777777" w:rsidR="002008C4" w:rsidRDefault="00000000">
      <w:pPr>
        <w:pStyle w:val="IntenseQuote"/>
      </w:pPr>
      <w:r>
        <w:t>delay = round(0.3 * fs);</w:t>
      </w:r>
      <w:r>
        <w:br/>
        <w:t>atten = 0.6;</w:t>
      </w:r>
      <w:r>
        <w:br/>
        <w:t>echo_signal = x;</w:t>
      </w:r>
      <w:r>
        <w:br/>
        <w:t>echo_signal(delay+1:end) += atten * x(1:end-delay);</w:t>
      </w:r>
      <w:r>
        <w:br/>
        <w:t>sound(echo_signal, fs);</w:t>
      </w:r>
    </w:p>
    <w:p w14:paraId="551B55AC" w14:textId="77777777" w:rsidR="002008C4" w:rsidRDefault="00000000">
      <w:pPr>
        <w:pStyle w:val="Heading2"/>
      </w:pPr>
      <w:r>
        <w:t>Save Processed Audio</w:t>
      </w:r>
    </w:p>
    <w:p w14:paraId="14B2903D" w14:textId="77777777" w:rsidR="002008C4" w:rsidRDefault="00000000">
      <w:r>
        <w:t>audiowrite("output.wav", echo_signal, fs);</w:t>
      </w:r>
    </w:p>
    <w:p w14:paraId="21542517" w14:textId="77777777" w:rsidR="002008C4" w:rsidRDefault="00000000">
      <w:pPr>
        <w:pStyle w:val="Heading2"/>
      </w:pPr>
      <w:r>
        <w:t>4. Extended Exercises</w:t>
      </w:r>
    </w:p>
    <w:p w14:paraId="341FAE49" w14:textId="77777777" w:rsidR="002008C4" w:rsidRDefault="00000000">
      <w:pPr>
        <w:pStyle w:val="ListNumber"/>
      </w:pPr>
      <w:r>
        <w:t>Compare the original audio with the low-pass and high-pass filtered versions. Plot and analyze the frequency spectrum.</w:t>
      </w:r>
    </w:p>
    <w:p w14:paraId="3E6DF292" w14:textId="77777777" w:rsidR="002008C4" w:rsidRDefault="00000000">
      <w:pPr>
        <w:pStyle w:val="ListNumber"/>
      </w:pPr>
      <w:r>
        <w:t>Design a bandpass filter to retain frequencies from 1000Hz to 3000Hz. Listen and give feedback.</w:t>
      </w:r>
    </w:p>
    <w:p w14:paraId="1AFFB2E4" w14:textId="77777777" w:rsidR="002008C4" w:rsidRDefault="00000000">
      <w:pPr>
        <w:pStyle w:val="ListNumber"/>
      </w:pPr>
      <w:r>
        <w:t>Create a robot voice effect by multiplying the signal with a high-frequency sine wave.</w:t>
      </w:r>
    </w:p>
    <w:p w14:paraId="5E7EA53A" w14:textId="77777777" w:rsidR="002008C4" w:rsidRDefault="00000000">
      <w:pPr>
        <w:pStyle w:val="ListNumber"/>
      </w:pPr>
      <w:r>
        <w:t>Record your voice, apply echo and filtering to simulate a 'cave' effect.</w:t>
      </w:r>
    </w:p>
    <w:sectPr w:rsidR="002008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6FD102E"/>
    <w:multiLevelType w:val="hybridMultilevel"/>
    <w:tmpl w:val="DC32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7C2BC1"/>
    <w:multiLevelType w:val="hybridMultilevel"/>
    <w:tmpl w:val="7D58412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165678">
    <w:abstractNumId w:val="8"/>
  </w:num>
  <w:num w:numId="2" w16cid:durableId="324206782">
    <w:abstractNumId w:val="6"/>
  </w:num>
  <w:num w:numId="3" w16cid:durableId="578566432">
    <w:abstractNumId w:val="5"/>
  </w:num>
  <w:num w:numId="4" w16cid:durableId="1516534886">
    <w:abstractNumId w:val="4"/>
  </w:num>
  <w:num w:numId="5" w16cid:durableId="2131581989">
    <w:abstractNumId w:val="7"/>
  </w:num>
  <w:num w:numId="6" w16cid:durableId="1290474365">
    <w:abstractNumId w:val="3"/>
  </w:num>
  <w:num w:numId="7" w16cid:durableId="642589785">
    <w:abstractNumId w:val="2"/>
  </w:num>
  <w:num w:numId="8" w16cid:durableId="1829250376">
    <w:abstractNumId w:val="1"/>
  </w:num>
  <w:num w:numId="9" w16cid:durableId="75636058">
    <w:abstractNumId w:val="0"/>
  </w:num>
  <w:num w:numId="10" w16cid:durableId="853881283">
    <w:abstractNumId w:val="9"/>
  </w:num>
  <w:num w:numId="11" w16cid:durableId="859308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08C4"/>
    <w:rsid w:val="0029639D"/>
    <w:rsid w:val="00326F90"/>
    <w:rsid w:val="007969F7"/>
    <w:rsid w:val="00AA1D8D"/>
    <w:rsid w:val="00B47730"/>
    <w:rsid w:val="00CB0664"/>
    <w:rsid w:val="00D45B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BDB4F6"/>
  <w14:defaultImageDpi w14:val="300"/>
  <w15:docId w15:val="{E6623CB8-C921-42D0-B135-3270744B8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9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C3CAAB23BA2B44AF89E56FA7008F5F" ma:contentTypeVersion="0" ma:contentTypeDescription="Create a new document." ma:contentTypeScope="" ma:versionID="7f542aa214301b8c595656295304267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180a33823e1f0dec76ac474ed023d8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BE768D-288B-4D3D-89D7-C80650B9B0D0}"/>
</file>

<file path=customXml/itemProps3.xml><?xml version="1.0" encoding="utf-8"?>
<ds:datastoreItem xmlns:ds="http://schemas.openxmlformats.org/officeDocument/2006/customXml" ds:itemID="{61CC2BB9-B115-4DDF-A2CB-2412332350C0}"/>
</file>

<file path=customXml/itemProps4.xml><?xml version="1.0" encoding="utf-8"?>
<ds:datastoreItem xmlns:ds="http://schemas.openxmlformats.org/officeDocument/2006/customXml" ds:itemID="{CC1EB2C9-4ECF-4B4E-97D9-6E6D9585B6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Nguyễn Đình Thuận</cp:lastModifiedBy>
  <cp:revision>2</cp:revision>
  <dcterms:created xsi:type="dcterms:W3CDTF">2013-12-23T23:15:00Z</dcterms:created>
  <dcterms:modified xsi:type="dcterms:W3CDTF">2025-04-11T05:39:00Z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0x01010044C3CAAB23BA2B44AF89E56FA7008F5F</vt:lpwstr>
  </property>
</Properties>
</file>